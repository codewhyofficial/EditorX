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
      <w:r>
        <w:rPr/>
        <w:t>NON-DISCLOSURE</w:t>
      </w:r>
      <w:r>
        <w:rPr/>
        <w:t xml:space="preserve"> </w:t>
      </w:r>
      <w:r>
        <w:rPr/>
        <w:t>AGREEMENT this is the change</w:t>
      </w:r>
    </w:p>
    <w:p/>
    <w:p>
      <w:r>
        <w:rPr/>
        <w:t>This Non-Disclosure Agreement (the “Agreement”) is effective as of [DATE], between [DISCLOSING</w:t>
      </w:r>
      <w:r>
        <w:rPr/>
        <w:t xml:space="preserve"> </w:t>
      </w:r>
      <w:r>
        <w:rPr/>
        <w:t>PARTY],</w:t>
      </w:r>
      <w:r>
        <w:rPr/>
        <w:t xml:space="preserve"> </w:t>
      </w:r>
      <w:r>
        <w:rPr/>
        <w:t>(“Disclosing</w:t>
      </w:r>
      <w:r>
        <w:rPr/>
        <w:t xml:space="preserve"> </w:t>
      </w:r>
      <w:r>
        <w:rPr/>
        <w:t>Party”)</w:t>
      </w:r>
      <w:r>
        <w:rPr/>
        <w:t xml:space="preserve"> </w:t>
      </w:r>
      <w:r>
        <w:rPr/>
        <w:t>and,</w:t>
      </w:r>
      <w:r>
        <w:rPr/>
        <w:t xml:space="preserve"> </w:t>
      </w:r>
      <w:r>
        <w:rPr/>
        <w:t>[RECEIVING</w:t>
      </w:r>
      <w:r>
        <w:rPr/>
        <w:t xml:space="preserve"> </w:t>
      </w:r>
      <w:r>
        <w:rPr/>
        <w:t>PARTY]</w:t>
      </w:r>
      <w:r>
        <w:rPr/>
        <w:t xml:space="preserve"> </w:t>
      </w:r>
      <w:r>
        <w:rPr/>
        <w:t>(“Receiving</w:t>
      </w:r>
    </w:p>
    <w:p>
      <w:r>
        <w:rPr/>
        <w:t>Party”)</w:t>
      </w:r>
      <w:r>
        <w:rPr/>
        <w:t xml:space="preserve"> </w:t>
      </w:r>
      <w:r>
        <w:rPr/>
        <w:t>for</w:t>
      </w:r>
      <w:r>
        <w:rPr/>
        <w:t xml:space="preserve"> </w:t>
      </w:r>
      <w:r>
        <w:rPr/>
        <w:t>the</w:t>
      </w:r>
      <w:r>
        <w:rPr/>
        <w:t xml:space="preserve"> </w:t>
      </w:r>
      <w:r>
        <w:rPr/>
        <w:t>purpose</w:t>
      </w:r>
      <w:r>
        <w:rPr/>
        <w:t xml:space="preserve"> </w:t>
      </w:r>
      <w:r>
        <w:rPr/>
        <w:t>of</w:t>
      </w:r>
      <w:r>
        <w:rPr/>
        <w:t xml:space="preserve"> </w:t>
      </w:r>
      <w:r>
        <w:rPr/>
        <w:t>preventing</w:t>
      </w:r>
      <w:r>
        <w:rPr/>
        <w:t xml:space="preserve"> </w:t>
      </w:r>
      <w:r>
        <w:rPr/>
        <w:t>the</w:t>
      </w:r>
      <w:r>
        <w:rPr/>
        <w:t xml:space="preserve"> </w:t>
      </w:r>
      <w:r>
        <w:rPr/>
        <w:t>unauthorized</w:t>
      </w:r>
      <w:r>
        <w:rPr/>
        <w:t xml:space="preserve"> </w:t>
      </w:r>
      <w:r>
        <w:rPr/>
        <w:t>disclosure</w:t>
      </w:r>
      <w:r>
        <w:rPr/>
        <w:t xml:space="preserve"> </w:t>
      </w:r>
      <w:r>
        <w:rPr/>
        <w:t>of</w:t>
      </w:r>
      <w:r>
        <w:rPr/>
        <w:t xml:space="preserve"> </w:t>
      </w:r>
      <w:r>
        <w:rPr/>
        <w:t>Confidential</w:t>
      </w:r>
      <w:r>
        <w:rPr/>
        <w:t xml:space="preserve"> </w:t>
      </w:r>
      <w:r>
        <w:rPr/>
        <w:t>Information as</w:t>
      </w:r>
      <w:r>
        <w:rPr/>
        <w:t xml:space="preserve"> </w:t>
      </w:r>
      <w:r>
        <w:rPr/>
        <w:t>defined</w:t>
      </w:r>
      <w:r>
        <w:rPr/>
        <w:t xml:space="preserve"> </w:t>
      </w:r>
      <w:r>
        <w:rPr/>
        <w:t>below.</w:t>
      </w:r>
      <w:r>
        <w:rPr/>
        <w:t xml:space="preserve"> </w:t>
      </w:r>
      <w:r>
        <w:rPr/>
        <w:t>The</w:t>
      </w:r>
      <w:r>
        <w:rPr/>
        <w:t xml:space="preserve"> </w:t>
      </w:r>
      <w:r>
        <w:rPr/>
        <w:t>parties</w:t>
      </w:r>
      <w:r>
        <w:rPr/>
        <w:t xml:space="preserve"> </w:t>
      </w:r>
      <w:r>
        <w:rPr/>
        <w:t>agree</w:t>
      </w:r>
      <w:r>
        <w:rPr/>
        <w:t xml:space="preserve"> </w:t>
      </w:r>
      <w:r>
        <w:rPr/>
        <w:t>to</w:t>
      </w:r>
      <w:r>
        <w:rPr/>
        <w:t xml:space="preserve"> </w:t>
      </w:r>
      <w:r>
        <w:rPr/>
        <w:t>enter</w:t>
      </w:r>
      <w:r>
        <w:rPr/>
        <w:t xml:space="preserve"> </w:t>
      </w:r>
      <w:r>
        <w:rPr/>
        <w:t>into</w:t>
      </w:r>
      <w:r>
        <w:rPr/>
        <w:t xml:space="preserve"> </w:t>
      </w:r>
      <w:r>
        <w:rPr/>
        <w:t>a</w:t>
      </w:r>
      <w:r>
        <w:rPr/>
        <w:t xml:space="preserve"> </w:t>
      </w:r>
      <w:r>
        <w:rPr/>
        <w:t>confidential</w:t>
      </w:r>
      <w:r>
        <w:rPr/>
        <w:t xml:space="preserve"> </w:t>
      </w:r>
      <w:r>
        <w:rPr/>
        <w:t>relationship</w:t>
      </w:r>
      <w:r>
        <w:rPr/>
        <w:t xml:space="preserve"> </w:t>
      </w:r>
      <w:r>
        <w:rPr/>
        <w:t>with</w:t>
      </w:r>
      <w:r>
        <w:rPr/>
        <w:t xml:space="preserve"> </w:t>
      </w:r>
      <w:r>
        <w:rPr/>
        <w:t>respect</w:t>
      </w:r>
      <w:r>
        <w:rPr/>
        <w:t xml:space="preserve"> </w:t>
      </w:r>
      <w:r>
        <w:rPr/>
        <w:t>to</w:t>
      </w:r>
      <w:r>
        <w:rPr/>
        <w:t xml:space="preserve"> </w:t>
      </w:r>
      <w:r>
        <w:rPr/>
        <w:t>the disclosure of certain proprietary and confidential information (“Confidential Information”).</w:t>
      </w:r>
    </w:p>
    <w:p/>
    <w:p>
      <w:r>
        <w:rPr/>
        <w:t>Definition</w:t>
      </w:r>
      <w:r>
        <w:rPr/>
        <w:t xml:space="preserve"> </w:t>
      </w:r>
      <w:r>
        <w:rPr/>
        <w:t>of</w:t>
      </w:r>
      <w:r>
        <w:rPr/>
        <w:t xml:space="preserve"> </w:t>
      </w:r>
      <w:r>
        <w:rPr/>
        <w:t>Confidential</w:t>
      </w:r>
      <w:r>
        <w:rPr/>
        <w:t xml:space="preserve"> </w:t>
      </w:r>
      <w:r>
        <w:rPr/>
        <w:t>Information</w:t>
      </w:r>
    </w:p>
    <w:p>
      <w:r>
        <w:rPr/>
        <w:t>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w:t>
      </w:r>
      <w:r>
        <w:rPr/>
        <w:t xml:space="preserve"> </w:t>
      </w:r>
      <w:r>
        <w:rPr/>
        <w:t>provide</w:t>
      </w:r>
      <w:r>
        <w:rPr/>
        <w:t xml:space="preserve"> </w:t>
      </w:r>
      <w:r>
        <w:rPr/>
        <w:t>a</w:t>
      </w:r>
      <w:r>
        <w:rPr/>
        <w:t xml:space="preserve"> </w:t>
      </w:r>
      <w:r>
        <w:rPr/>
        <w:t>writing</w:t>
      </w:r>
      <w:r>
        <w:rPr/>
        <w:t xml:space="preserve"> </w:t>
      </w:r>
      <w:r>
        <w:rPr/>
        <w:t>indicating</w:t>
      </w:r>
      <w:r>
        <w:rPr/>
        <w:t xml:space="preserve"> </w:t>
      </w:r>
      <w:r>
        <w:rPr/>
        <w:t>that</w:t>
      </w:r>
      <w:r>
        <w:rPr/>
        <w:t xml:space="preserve"> </w:t>
      </w:r>
      <w:r>
        <w:rPr/>
        <w:t>such</w:t>
      </w:r>
      <w:r>
        <w:rPr/>
        <w:t xml:space="preserve"> </w:t>
      </w:r>
      <w:r>
        <w:rPr/>
        <w:t>oral</w:t>
      </w:r>
      <w:r>
        <w:rPr/>
        <w:t xml:space="preserve"> </w:t>
      </w:r>
      <w:r>
        <w:rPr/>
        <w:t>communication</w:t>
      </w:r>
      <w:r>
        <w:rPr/>
        <w:t xml:space="preserve"> </w:t>
      </w:r>
      <w:r>
        <w:rPr/>
        <w:t>constituted</w:t>
      </w:r>
      <w:r>
        <w:rPr/>
        <w:t xml:space="preserve"> </w:t>
      </w:r>
      <w:r>
        <w:rPr/>
        <w:t xml:space="preserve">Confidential </w:t>
      </w:r>
      <w:r>
        <w:rPr/>
        <w:t>Information.</w:t>
      </w:r>
    </w:p>
    <w:p/>
    <w:p>
      <w:r>
        <w:rPr/>
        <w:t>Exclusions</w:t>
      </w:r>
      <w:r>
        <w:rPr/>
        <w:t xml:space="preserve"> </w:t>
      </w:r>
      <w:r>
        <w:rPr/>
        <w:t>from Confidential</w:t>
      </w:r>
      <w:r>
        <w:rPr/>
        <w:t xml:space="preserve"> </w:t>
      </w:r>
      <w:r>
        <w:rPr/>
        <w:t>Information</w:t>
      </w:r>
    </w:p>
    <w:p>
      <w:r>
        <w:rPr/>
        <w:t>Receiving Party’s obligations under this Agreement do not extend to information that is: (a) publicly</w:t>
      </w:r>
      <w:r>
        <w:rPr/>
        <w:t xml:space="preserve"> </w:t>
      </w:r>
      <w:r>
        <w:rPr/>
        <w:t>known</w:t>
      </w:r>
      <w:r>
        <w:rPr/>
        <w:t xml:space="preserve"> </w:t>
      </w:r>
      <w:r>
        <w:rPr/>
        <w:t>at</w:t>
      </w:r>
      <w:r>
        <w:rPr/>
        <w:t xml:space="preserve"> </w:t>
      </w:r>
      <w:r>
        <w:rPr/>
        <w:t>the</w:t>
      </w:r>
      <w:r>
        <w:rPr/>
        <w:t xml:space="preserve"> </w:t>
      </w:r>
      <w:r>
        <w:rPr/>
        <w:t>time</w:t>
      </w:r>
      <w:r>
        <w:rPr/>
        <w:t xml:space="preserve"> </w:t>
      </w:r>
      <w:r>
        <w:rPr/>
        <w:t>of</w:t>
      </w:r>
      <w:r>
        <w:rPr/>
        <w:t xml:space="preserve"> </w:t>
      </w:r>
      <w:r>
        <w:rPr/>
        <w:t>disclosure</w:t>
      </w:r>
      <w:r>
        <w:rPr/>
        <w:t xml:space="preserve"> </w:t>
      </w:r>
      <w:r>
        <w:rPr/>
        <w:t>or</w:t>
      </w:r>
      <w:r>
        <w:rPr/>
        <w:t xml:space="preserve"> </w:t>
      </w:r>
      <w:r>
        <w:rPr/>
        <w:t>subsequently</w:t>
      </w:r>
      <w:r>
        <w:rPr/>
        <w:t xml:space="preserve"> </w:t>
      </w:r>
      <w:r>
        <w:rPr/>
        <w:t>becomes</w:t>
      </w:r>
      <w:r>
        <w:rPr/>
        <w:t xml:space="preserve"> </w:t>
      </w:r>
      <w:r>
        <w:rPr/>
        <w:t>publicly</w:t>
      </w:r>
      <w:r>
        <w:rPr/>
        <w:t xml:space="preserve"> </w:t>
      </w:r>
      <w:r>
        <w:rPr/>
        <w:t>known</w:t>
      </w:r>
      <w:r>
        <w:rPr/>
        <w:t xml:space="preserve"> </w:t>
      </w:r>
      <w:r>
        <w:rPr/>
        <w:t>through</w:t>
      </w:r>
      <w:r>
        <w:rPr/>
        <w:t xml:space="preserve"> </w:t>
      </w:r>
      <w:r>
        <w:rPr/>
        <w:t>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p>
      <w:r>
        <w:rPr/>
        <w:t>Obligations</w:t>
      </w:r>
      <w:r>
        <w:rPr/>
        <w:t xml:space="preserve"> </w:t>
      </w:r>
      <w:r>
        <w:rPr/>
        <w:t>of</w:t>
      </w:r>
      <w:r>
        <w:rPr/>
        <w:t xml:space="preserve"> </w:t>
      </w:r>
      <w:r>
        <w:rPr/>
        <w:t>Receiving</w:t>
      </w:r>
      <w:r>
        <w:rPr/>
        <w:t xml:space="preserve"> </w:t>
      </w:r>
      <w:r>
        <w:rPr/>
        <w:t>Party</w:t>
      </w:r>
    </w:p>
    <w:p>
      <w:r>
        <w:rPr/>
        <w:t>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w:t>
      </w:r>
      <w:r>
        <w:rPr/>
        <w:t xml:space="preserve"> </w:t>
      </w:r>
      <w:r>
        <w:rPr/>
        <w:t>disclose</w:t>
      </w:r>
      <w:r>
        <w:rPr/>
        <w:t xml:space="preserve"> </w:t>
      </w:r>
      <w:r>
        <w:rPr/>
        <w:t>to</w:t>
      </w:r>
      <w:r>
        <w:rPr/>
        <w:t xml:space="preserve"> </w:t>
      </w:r>
      <w:r>
        <w:rPr/>
        <w:t>others,</w:t>
      </w:r>
      <w:r>
        <w:rPr/>
        <w:t xml:space="preserve"> </w:t>
      </w:r>
      <w:r>
        <w:rPr/>
        <w:t>or</w:t>
      </w:r>
      <w:r>
        <w:rPr/>
        <w:t xml:space="preserve"> </w:t>
      </w:r>
      <w:r>
        <w:rPr/>
        <w:t>permit</w:t>
      </w:r>
      <w:r>
        <w:rPr/>
        <w:t xml:space="preserve"> </w:t>
      </w:r>
      <w:r>
        <w:rPr/>
        <w:t>the</w:t>
      </w:r>
      <w:r>
        <w:rPr/>
        <w:t xml:space="preserve"> </w:t>
      </w:r>
      <w:r>
        <w:rPr/>
        <w:t>use</w:t>
      </w:r>
      <w:r>
        <w:rPr/>
        <w:t xml:space="preserve"> </w:t>
      </w:r>
      <w:r>
        <w:rPr/>
        <w:t>by</w:t>
      </w:r>
      <w:r>
        <w:rPr/>
        <w:t xml:space="preserve"> </w:t>
      </w:r>
      <w:r>
        <w:rPr/>
        <w:t>others</w:t>
      </w:r>
      <w:r>
        <w:rPr/>
        <w:t xml:space="preserve"> </w:t>
      </w:r>
      <w:r>
        <w:rPr/>
        <w:t>for</w:t>
      </w:r>
      <w:r>
        <w:rPr/>
        <w:t xml:space="preserve"> </w:t>
      </w:r>
      <w:r>
        <w:rPr/>
        <w:t>their</w:t>
      </w:r>
      <w:r>
        <w:rPr/>
        <w:t xml:space="preserve"> </w:t>
      </w:r>
      <w:r>
        <w:rPr/>
        <w:t>benefit</w:t>
      </w:r>
      <w:r>
        <w:rPr/>
        <w:t xml:space="preserve"> </w:t>
      </w:r>
      <w:r>
        <w:rPr/>
        <w:t>or</w:t>
      </w:r>
      <w:r>
        <w:rPr/>
        <w:t xml:space="preserve"> </w:t>
      </w:r>
      <w:r>
        <w:rPr/>
        <w:t>to</w:t>
      </w:r>
      <w:r>
        <w:rPr/>
        <w:t xml:space="preserve"> </w:t>
      </w:r>
      <w:r>
        <w:rPr/>
        <w:t>the</w:t>
      </w:r>
      <w:r>
        <w:rPr/>
        <w:t xml:space="preserve"> </w:t>
      </w:r>
      <w:r>
        <w:rPr/>
        <w:t>detriment</w:t>
      </w:r>
      <w:r>
        <w:rPr/>
        <w:t xml:space="preserve"> </w:t>
      </w:r>
      <w:r>
        <w:rPr/>
        <w:t>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p>
      <w:r>
        <w:rPr/>
        <w:t xml:space="preserve">Time </w:t>
      </w:r>
      <w:r>
        <w:rPr/>
        <w:t>Periods</w:t>
      </w:r>
    </w:p>
    <w:p>
      <w:r>
        <w:rPr/>
        <w:t>The nondisclosure provisions of this Agreement shall survive the termination of this Agreement</w:t>
      </w:r>
      <w:r>
        <w:rPr/>
        <w:t xml:space="preserve"> </w:t>
      </w:r>
      <w:r>
        <w:rPr/>
        <w:t>and</w:t>
      </w:r>
      <w:r>
        <w:rPr/>
        <w:t xml:space="preserve"> </w:t>
      </w:r>
      <w:r>
        <w:rPr/>
        <w:t>Receiving</w:t>
      </w:r>
      <w:r>
        <w:rPr/>
        <w:t xml:space="preserve"> </w:t>
      </w:r>
      <w:r>
        <w:rPr/>
        <w:t>Party’s</w:t>
      </w:r>
      <w:r>
        <w:rPr/>
        <w:t xml:space="preserve"> </w:t>
      </w:r>
      <w:r>
        <w:rPr/>
        <w:t>duty</w:t>
      </w:r>
      <w:r>
        <w:rPr/>
        <w:t xml:space="preserve"> </w:t>
      </w:r>
      <w:r>
        <w:rPr/>
        <w:t>to</w:t>
      </w:r>
      <w:r>
        <w:rPr/>
        <w:t xml:space="preserve"> </w:t>
      </w:r>
      <w:r>
        <w:rPr/>
        <w:t>hold</w:t>
      </w:r>
      <w:r>
        <w:rPr/>
        <w:t xml:space="preserve"> </w:t>
      </w:r>
      <w:r>
        <w:rPr/>
        <w:t>Confidential</w:t>
      </w:r>
      <w:r>
        <w:rPr/>
        <w:t xml:space="preserve"> </w:t>
      </w:r>
      <w:r>
        <w:rPr/>
        <w:t>Information</w:t>
      </w:r>
      <w:r>
        <w:rPr/>
        <w:t xml:space="preserve"> </w:t>
      </w:r>
      <w:r>
        <w:rPr/>
        <w:t>in</w:t>
      </w:r>
      <w:r>
        <w:rPr/>
        <w:t xml:space="preserve"> </w:t>
      </w:r>
      <w:r>
        <w:rPr/>
        <w:t>confidence</w:t>
      </w:r>
      <w:r>
        <w:rPr/>
        <w:t xml:space="preserve"> </w:t>
      </w:r>
      <w:r>
        <w:rPr/>
        <w:t>shall remain in effect until the Confidential Information no longer qualifies as a trade secret or</w:t>
      </w:r>
    </w:p>
    <w:p/>
    <w:p>
      <w:r>
        <w:rPr/>
        <w:t>until</w:t>
      </w:r>
      <w:r>
        <w:rPr/>
        <w:t xml:space="preserve"> </w:t>
      </w:r>
      <w:r>
        <w:rPr/>
        <w:t>Disclosing</w:t>
      </w:r>
      <w:r>
        <w:rPr/>
        <w:t xml:space="preserve"> </w:t>
      </w:r>
      <w:r>
        <w:rPr/>
        <w:t>Party</w:t>
      </w:r>
      <w:r>
        <w:rPr/>
        <w:t xml:space="preserve"> </w:t>
      </w:r>
      <w:r>
        <w:rPr/>
        <w:t>sends</w:t>
      </w:r>
      <w:r>
        <w:rPr/>
        <w:t xml:space="preserve"> </w:t>
      </w:r>
      <w:r>
        <w:rPr/>
        <w:t>Receiving</w:t>
      </w:r>
      <w:r>
        <w:rPr/>
        <w:t xml:space="preserve"> </w:t>
      </w:r>
      <w:r>
        <w:rPr/>
        <w:t>Party</w:t>
      </w:r>
      <w:r>
        <w:rPr/>
        <w:t xml:space="preserve"> </w:t>
      </w:r>
      <w:r>
        <w:rPr/>
        <w:t>written</w:t>
      </w:r>
      <w:r>
        <w:rPr/>
        <w:t xml:space="preserve"> </w:t>
      </w:r>
      <w:r>
        <w:rPr/>
        <w:t>notice</w:t>
      </w:r>
      <w:r>
        <w:rPr/>
        <w:t xml:space="preserve"> </w:t>
      </w:r>
      <w:r>
        <w:rPr/>
        <w:t>releasing</w:t>
      </w:r>
      <w:r>
        <w:rPr/>
        <w:t xml:space="preserve"> </w:t>
      </w:r>
      <w:r>
        <w:rPr/>
        <w:t>Receiving</w:t>
      </w:r>
      <w:r>
        <w:rPr/>
        <w:t xml:space="preserve"> </w:t>
      </w:r>
      <w:r>
        <w:rPr/>
        <w:t>Party</w:t>
      </w:r>
      <w:r>
        <w:rPr/>
        <w:t xml:space="preserve"> </w:t>
      </w:r>
      <w:r>
        <w:rPr/>
        <w:t>from this Agreement, whichever occurs first.</w:t>
      </w:r>
    </w:p>
    <w:p/>
    <w:p>
      <w:r>
        <w:rPr/>
        <w:t>Relationships</w:t>
      </w:r>
    </w:p>
    <w:p>
      <w:r>
        <w:rPr/>
        <w:t>Nothing</w:t>
      </w:r>
      <w:r>
        <w:rPr/>
        <w:t xml:space="preserve"> </w:t>
      </w:r>
      <w:r>
        <w:rPr/>
        <w:t>contained</w:t>
      </w:r>
      <w:r>
        <w:rPr/>
        <w:t xml:space="preserve"> </w:t>
      </w:r>
      <w:r>
        <w:rPr/>
        <w:t>in</w:t>
      </w:r>
      <w:r>
        <w:rPr/>
        <w:t xml:space="preserve"> </w:t>
      </w:r>
      <w:r>
        <w:rPr/>
        <w:t>this</w:t>
      </w:r>
      <w:r>
        <w:rPr/>
        <w:t xml:space="preserve"> </w:t>
      </w:r>
      <w:r>
        <w:rPr/>
        <w:t>Agreement</w:t>
      </w:r>
      <w:r>
        <w:rPr/>
        <w:t xml:space="preserve"> </w:t>
      </w:r>
      <w:r>
        <w:rPr/>
        <w:t>shall</w:t>
      </w:r>
      <w:r>
        <w:rPr/>
        <w:t xml:space="preserve"> </w:t>
      </w:r>
      <w:r>
        <w:rPr/>
        <w:t>be</w:t>
      </w:r>
      <w:r>
        <w:rPr/>
        <w:t xml:space="preserve"> </w:t>
      </w:r>
      <w:r>
        <w:rPr/>
        <w:t>deemed</w:t>
      </w:r>
      <w:r>
        <w:rPr/>
        <w:t xml:space="preserve"> </w:t>
      </w:r>
      <w:r>
        <w:rPr/>
        <w:t>to</w:t>
      </w:r>
      <w:r>
        <w:rPr/>
        <w:t xml:space="preserve"> </w:t>
      </w:r>
      <w:r>
        <w:rPr/>
        <w:t>constitute</w:t>
      </w:r>
      <w:r>
        <w:rPr/>
        <w:t xml:space="preserve"> </w:t>
      </w:r>
      <w:r>
        <w:rPr/>
        <w:t>either</w:t>
      </w:r>
      <w:r>
        <w:rPr/>
        <w:t xml:space="preserve"> </w:t>
      </w:r>
      <w:r>
        <w:rPr/>
        <w:t>party</w:t>
      </w:r>
      <w:r>
        <w:rPr/>
        <w:t xml:space="preserve"> </w:t>
      </w:r>
      <w:r>
        <w:rPr/>
        <w:t>a</w:t>
      </w:r>
      <w:r>
        <w:rPr/>
        <w:t xml:space="preserve"> </w:t>
      </w:r>
      <w:r>
        <w:rPr/>
        <w:t>partner, joint venturer or employee of the other party for any purpose.</w:t>
      </w:r>
    </w:p>
    <w:p/>
    <w:p>
      <w:r>
        <w:rPr/>
        <w:t>Severability</w:t>
      </w:r>
    </w:p>
    <w:p>
      <w:r>
        <w:rPr/>
        <w:t>If</w:t>
      </w:r>
      <w:r>
        <w:rPr/>
        <w:t xml:space="preserve"> </w:t>
      </w:r>
      <w:r>
        <w:rPr/>
        <w:t>a</w:t>
      </w:r>
      <w:r>
        <w:rPr/>
        <w:t xml:space="preserve"> </w:t>
      </w:r>
      <w:r>
        <w:rPr/>
        <w:t>court</w:t>
      </w:r>
      <w:r>
        <w:rPr/>
        <w:t xml:space="preserve"> </w:t>
      </w:r>
      <w:r>
        <w:rPr/>
        <w:t>finds</w:t>
      </w:r>
      <w:r>
        <w:rPr/>
        <w:t xml:space="preserve"> </w:t>
      </w:r>
      <w:r>
        <w:rPr/>
        <w:t>any</w:t>
      </w:r>
      <w:r>
        <w:rPr/>
        <w:t xml:space="preserve"> </w:t>
      </w:r>
      <w:r>
        <w:rPr/>
        <w:t>provision</w:t>
      </w:r>
      <w:r>
        <w:rPr/>
        <w:t xml:space="preserve"> </w:t>
      </w:r>
      <w:r>
        <w:rPr/>
        <w:t>of</w:t>
      </w:r>
      <w:r>
        <w:rPr/>
        <w:t xml:space="preserve"> </w:t>
      </w:r>
      <w:r>
        <w:rPr/>
        <w:t>this</w:t>
      </w:r>
      <w:r>
        <w:rPr/>
        <w:t xml:space="preserve"> </w:t>
      </w:r>
      <w:r>
        <w:rPr/>
        <w:t>Agreement</w:t>
      </w:r>
      <w:r>
        <w:rPr/>
        <w:t xml:space="preserve"> </w:t>
      </w:r>
      <w:r>
        <w:rPr/>
        <w:t>invalid</w:t>
      </w:r>
      <w:r>
        <w:rPr/>
        <w:t xml:space="preserve"> </w:t>
      </w:r>
      <w:r>
        <w:rPr/>
        <w:t>or</w:t>
      </w:r>
      <w:r>
        <w:rPr/>
        <w:t xml:space="preserve"> </w:t>
      </w:r>
      <w:r>
        <w:rPr/>
        <w:t>unenforceable,</w:t>
      </w:r>
      <w:r>
        <w:rPr/>
        <w:t xml:space="preserve"> </w:t>
      </w:r>
      <w:r>
        <w:rPr/>
        <w:t>the</w:t>
      </w:r>
      <w:r>
        <w:rPr/>
        <w:t xml:space="preserve"> </w:t>
      </w:r>
      <w:r>
        <w:rPr/>
        <w:t>remainder</w:t>
      </w:r>
      <w:r>
        <w:rPr/>
        <w:t xml:space="preserve"> </w:t>
      </w:r>
      <w:r>
        <w:rPr/>
        <w:t>of this Agreement shall be interpreted so as best to effect the intent of the parties.</w:t>
      </w:r>
    </w:p>
    <w:p/>
    <w:p>
      <w:r>
        <w:rPr/>
        <w:t>Integration</w:t>
      </w:r>
    </w:p>
    <w:p>
      <w:r>
        <w:rPr/>
        <w:t>This Agreement expresses the complete understanding of the parties with respect to the subject matter and supersedes all prior proposals, agreements, representations and understandings.</w:t>
      </w:r>
      <w:r>
        <w:rPr/>
        <w:t xml:space="preserve"> </w:t>
      </w:r>
      <w:r>
        <w:rPr/>
        <w:t>This</w:t>
      </w:r>
      <w:r>
        <w:rPr/>
        <w:t xml:space="preserve"> </w:t>
      </w:r>
      <w:r>
        <w:rPr/>
        <w:t>Agreement</w:t>
      </w:r>
      <w:r>
        <w:rPr/>
        <w:t xml:space="preserve"> </w:t>
      </w:r>
      <w:r>
        <w:rPr/>
        <w:t>may</w:t>
      </w:r>
      <w:r>
        <w:rPr/>
        <w:t xml:space="preserve"> </w:t>
      </w:r>
      <w:r>
        <w:rPr/>
        <w:t>not</w:t>
      </w:r>
      <w:r>
        <w:rPr/>
        <w:t xml:space="preserve"> </w:t>
      </w:r>
      <w:r>
        <w:rPr/>
        <w:t>be</w:t>
      </w:r>
      <w:r>
        <w:rPr/>
        <w:t xml:space="preserve"> </w:t>
      </w:r>
      <w:r>
        <w:rPr/>
        <w:t>amended</w:t>
      </w:r>
      <w:r>
        <w:rPr/>
        <w:t xml:space="preserve"> </w:t>
      </w:r>
      <w:r>
        <w:rPr/>
        <w:t>except</w:t>
      </w:r>
      <w:r>
        <w:rPr/>
        <w:t xml:space="preserve"> </w:t>
      </w:r>
      <w:r>
        <w:rPr/>
        <w:t>in</w:t>
      </w:r>
      <w:r>
        <w:rPr/>
        <w:t xml:space="preserve"> </w:t>
      </w:r>
      <w:r>
        <w:rPr/>
        <w:t>a</w:t>
      </w:r>
      <w:r>
        <w:rPr/>
        <w:t xml:space="preserve"> </w:t>
      </w:r>
      <w:r>
        <w:rPr/>
        <w:t>writing</w:t>
      </w:r>
      <w:r>
        <w:rPr/>
        <w:t xml:space="preserve"> </w:t>
      </w:r>
      <w:r>
        <w:rPr/>
        <w:t>signed</w:t>
      </w:r>
      <w:r>
        <w:rPr/>
        <w:t xml:space="preserve"> </w:t>
      </w:r>
      <w:r>
        <w:rPr/>
        <w:t>by</w:t>
      </w:r>
      <w:r>
        <w:rPr/>
        <w:t xml:space="preserve"> </w:t>
      </w:r>
      <w:r>
        <w:rPr/>
        <w:t xml:space="preserve">both </w:t>
      </w:r>
      <w:r>
        <w:rPr/>
        <w:t>parties.</w:t>
      </w:r>
    </w:p>
    <w:p/>
    <w:p>
      <w:r>
        <w:rPr/>
        <w:t>Waiver</w:t>
      </w:r>
    </w:p>
    <w:p>
      <w:r>
        <w:rPr/>
        <w:t>The</w:t>
      </w:r>
      <w:r>
        <w:rPr/>
        <w:t xml:space="preserve"> </w:t>
      </w:r>
      <w:r>
        <w:rPr/>
        <w:t>failure</w:t>
      </w:r>
      <w:r>
        <w:rPr/>
        <w:t xml:space="preserve"> </w:t>
      </w:r>
      <w:r>
        <w:rPr/>
        <w:t>to</w:t>
      </w:r>
      <w:r>
        <w:rPr/>
        <w:t xml:space="preserve"> </w:t>
      </w:r>
      <w:r>
        <w:rPr/>
        <w:t>exercise</w:t>
      </w:r>
      <w:r>
        <w:rPr/>
        <w:t xml:space="preserve"> </w:t>
      </w:r>
      <w:r>
        <w:rPr/>
        <w:t>any</w:t>
      </w:r>
      <w:r>
        <w:rPr/>
        <w:t xml:space="preserve"> </w:t>
      </w:r>
      <w:r>
        <w:rPr/>
        <w:t>right</w:t>
      </w:r>
      <w:r>
        <w:rPr/>
        <w:t xml:space="preserve"> </w:t>
      </w:r>
      <w:r>
        <w:rPr/>
        <w:t>provided</w:t>
      </w:r>
      <w:r>
        <w:rPr/>
        <w:t xml:space="preserve"> </w:t>
      </w:r>
      <w:r>
        <w:rPr/>
        <w:t>in</w:t>
      </w:r>
      <w:r>
        <w:rPr/>
        <w:t xml:space="preserve"> </w:t>
      </w:r>
      <w:r>
        <w:rPr/>
        <w:t>this</w:t>
      </w:r>
      <w:r>
        <w:rPr/>
        <w:t xml:space="preserve"> </w:t>
      </w:r>
      <w:r>
        <w:rPr/>
        <w:t>Agreement</w:t>
      </w:r>
      <w:r>
        <w:rPr/>
        <w:t xml:space="preserve"> </w:t>
      </w:r>
      <w:r>
        <w:rPr/>
        <w:t>shall</w:t>
      </w:r>
      <w:r>
        <w:rPr/>
        <w:t xml:space="preserve"> </w:t>
      </w:r>
      <w:r>
        <w:rPr/>
        <w:t>not</w:t>
      </w:r>
      <w:r>
        <w:rPr/>
        <w:t xml:space="preserve"> </w:t>
      </w:r>
      <w:r>
        <w:rPr/>
        <w:t>be</w:t>
      </w:r>
      <w:r>
        <w:rPr/>
        <w:t xml:space="preserve"> </w:t>
      </w:r>
      <w:r>
        <w:rPr/>
        <w:t>a</w:t>
      </w:r>
      <w:r>
        <w:rPr/>
        <w:t xml:space="preserve"> </w:t>
      </w:r>
      <w:r>
        <w:rPr/>
        <w:t>waiver</w:t>
      </w:r>
      <w:r>
        <w:rPr/>
        <w:t xml:space="preserve"> </w:t>
      </w:r>
      <w:r>
        <w:rPr/>
        <w:t>of</w:t>
      </w:r>
      <w:r>
        <w:rPr/>
        <w:t xml:space="preserve"> </w:t>
      </w:r>
      <w:r>
        <w:rPr/>
        <w:t>prior</w:t>
      </w:r>
      <w:r>
        <w:rPr/>
        <w:t xml:space="preserve"> </w:t>
      </w:r>
      <w:r>
        <w:rPr/>
        <w:t>or subsequent rights. This Agreement and each party’s obligations shall be binding on the representatives, assigns and successors of such party. Each party has signed this Agreement through its authorized representative.</w:t>
      </w:r>
    </w:p>
    <w:p/>
    <w:p>
      <w:r>
        <w:rPr/>
        <w:t>Governing</w:t>
      </w:r>
      <w:r>
        <w:rPr/>
        <w:t xml:space="preserve"> </w:t>
      </w:r>
      <w:r>
        <w:rPr/>
        <w:t>Law</w:t>
      </w:r>
    </w:p>
    <w:p>
      <w:r>
        <w:rPr/>
        <w:t>This Agreement shall be governed by and construed in accordance with the laws of [GOVERNING LAW], and both parties agree to submit to the exclusive jurisdiction of its courts</w:t>
      </w:r>
      <w:r>
        <w:rPr/>
        <w:t xml:space="preserve"> </w:t>
      </w:r>
      <w:r>
        <w:rPr/>
        <w:t>for</w:t>
      </w:r>
      <w:r>
        <w:rPr/>
        <w:t xml:space="preserve"> </w:t>
      </w:r>
      <w:r>
        <w:rPr/>
        <w:t>the</w:t>
      </w:r>
      <w:r>
        <w:rPr/>
        <w:t xml:space="preserve"> </w:t>
      </w:r>
      <w:r>
        <w:rPr/>
        <w:t>resolution</w:t>
      </w:r>
      <w:r>
        <w:rPr/>
        <w:t xml:space="preserve"> </w:t>
      </w:r>
      <w:r>
        <w:rPr/>
        <w:t>of</w:t>
      </w:r>
      <w:r>
        <w:rPr/>
        <w:t xml:space="preserve"> </w:t>
      </w:r>
      <w:r>
        <w:rPr/>
        <w:t>any</w:t>
      </w:r>
      <w:r>
        <w:rPr/>
        <w:t xml:space="preserve"> </w:t>
      </w:r>
      <w:r>
        <w:rPr/>
        <w:t>disputes</w:t>
      </w:r>
      <w:r>
        <w:rPr/>
        <w:t xml:space="preserve"> </w:t>
      </w:r>
      <w:r>
        <w:rPr/>
        <w:t>arising</w:t>
      </w:r>
      <w:r>
        <w:rPr/>
        <w:t xml:space="preserve"> </w:t>
      </w:r>
      <w:r>
        <w:rPr/>
        <w:t>out</w:t>
      </w:r>
      <w:r>
        <w:rPr/>
        <w:t xml:space="preserve"> </w:t>
      </w:r>
      <w:r>
        <w:rPr/>
        <w:t>of</w:t>
      </w:r>
      <w:r>
        <w:rPr/>
        <w:t xml:space="preserve"> </w:t>
      </w:r>
      <w:r>
        <w:rPr/>
        <w:t>or</w:t>
      </w:r>
      <w:r>
        <w:rPr/>
        <w:t xml:space="preserve"> </w:t>
      </w:r>
      <w:r>
        <w:rPr/>
        <w:t>in</w:t>
      </w:r>
      <w:r>
        <w:rPr/>
        <w:t xml:space="preserve"> </w:t>
      </w:r>
      <w:r>
        <w:rPr/>
        <w:t>connection</w:t>
      </w:r>
      <w:r>
        <w:rPr/>
        <w:t xml:space="preserve"> </w:t>
      </w:r>
      <w:r>
        <w:rPr/>
        <w:t>with</w:t>
      </w:r>
      <w:r>
        <w:rPr/>
        <w:t xml:space="preserve"> </w:t>
      </w:r>
      <w:r>
        <w:rPr/>
        <w:t>this</w:t>
      </w:r>
      <w:r>
        <w:rPr/>
        <w:t xml:space="preserve"> </w:t>
      </w:r>
      <w:r>
        <w:rPr/>
        <w:t>Agreement.</w:t>
      </w:r>
    </w:p>
    <w:p/>
    <w:p>
      <w:r>
        <w:rPr/>
        <w:t>Termination</w:t>
      </w:r>
    </w:p>
    <w:p>
      <w:r>
        <w:rPr/>
        <w:t>This</w:t>
      </w:r>
      <w:r>
        <w:rPr/>
        <w:t xml:space="preserve"> </w:t>
      </w:r>
      <w:r>
        <w:rPr/>
        <w:t>Agreement</w:t>
      </w:r>
      <w:r>
        <w:rPr/>
        <w:t xml:space="preserve"> </w:t>
      </w:r>
      <w:r>
        <w:rPr/>
        <w:t>shall</w:t>
      </w:r>
      <w:r>
        <w:rPr/>
        <w:t xml:space="preserve"> </w:t>
      </w:r>
      <w:r>
        <w:rPr/>
        <w:t>remain</w:t>
      </w:r>
      <w:r>
        <w:rPr/>
        <w:t xml:space="preserve"> </w:t>
      </w:r>
      <w:r>
        <w:rPr/>
        <w:t>in</w:t>
      </w:r>
      <w:r>
        <w:rPr/>
        <w:t xml:space="preserve"> </w:t>
      </w:r>
      <w:r>
        <w:rPr/>
        <w:t>effect</w:t>
      </w:r>
      <w:r>
        <w:rPr/>
        <w:t xml:space="preserve"> </w:t>
      </w:r>
      <w:r>
        <w:rPr/>
        <w:t>until</w:t>
      </w:r>
      <w:r>
        <w:rPr/>
        <w:t xml:space="preserve"> </w:t>
      </w:r>
      <w:r>
        <w:rPr/>
        <w:t>terminated</w:t>
      </w:r>
      <w:r>
        <w:rPr/>
        <w:t xml:space="preserve"> </w:t>
      </w:r>
      <w:r>
        <w:rPr/>
        <w:t>by</w:t>
      </w:r>
      <w:r>
        <w:rPr/>
        <w:t xml:space="preserve"> </w:t>
      </w:r>
      <w:r>
        <w:rPr/>
        <w:t>either</w:t>
      </w:r>
      <w:r>
        <w:rPr/>
        <w:t xml:space="preserve"> </w:t>
      </w:r>
      <w:r>
        <w:rPr/>
        <w:t>party</w:t>
      </w:r>
      <w:r>
        <w:rPr/>
        <w:t xml:space="preserve"> </w:t>
      </w:r>
      <w:r>
        <w:rPr/>
        <w:t>with</w:t>
      </w:r>
      <w:r>
        <w:rPr/>
        <w:t xml:space="preserve"> </w:t>
      </w:r>
      <w:r>
        <w:rPr/>
        <w:t>14</w:t>
      </w:r>
      <w:r>
        <w:rPr/>
        <w:t xml:space="preserve"> </w:t>
      </w:r>
      <w:r>
        <w:rPr/>
        <w:t>days</w:t>
      </w:r>
      <w:r>
        <w:rPr/>
        <w:t xml:space="preserve"> </w:t>
      </w:r>
      <w:r>
        <w:rPr/>
        <w:t>written notice to the other party. Upon termination, the Receiving Party shall promptly return or destroy all copies of the Confidential Information in their possession.</w:t>
      </w:r>
    </w:p>
    <w:p/>
    <w:p>
      <w:r>
        <w:rPr/>
        <w:t>Notices</w:t>
      </w:r>
    </w:p>
    <w:p>
      <w:r>
        <w:rPr/>
        <w:t>Any notices required or permitted by this Agreement shall be in writing and delivered by personal delivery, expedited courier, confirmed facsimile, confirmed email, or registered or certified mail, postage prepaid, return receipt requested, and shall be deemed given upon personal</w:t>
      </w:r>
      <w:r>
        <w:rPr/>
        <w:t xml:space="preserve"> </w:t>
      </w:r>
      <w:r>
        <w:rPr/>
        <w:t>delivery,</w:t>
      </w:r>
      <w:r>
        <w:rPr/>
        <w:t xml:space="preserve"> </w:t>
      </w:r>
      <w:r>
        <w:rPr/>
        <w:t>one</w:t>
      </w:r>
      <w:r>
        <w:rPr/>
        <w:t xml:space="preserve"> </w:t>
      </w:r>
      <w:r>
        <w:rPr/>
        <w:t>(1)</w:t>
      </w:r>
      <w:r>
        <w:rPr/>
        <w:t xml:space="preserve"> </w:t>
      </w:r>
      <w:r>
        <w:rPr/>
        <w:t>day</w:t>
      </w:r>
      <w:r>
        <w:rPr/>
        <w:t xml:space="preserve"> </w:t>
      </w:r>
      <w:r>
        <w:rPr/>
        <w:t>after</w:t>
      </w:r>
      <w:r>
        <w:rPr/>
        <w:t xml:space="preserve"> </w:t>
      </w:r>
      <w:r>
        <w:rPr/>
        <w:t>deposit</w:t>
      </w:r>
      <w:r>
        <w:rPr/>
        <w:t xml:space="preserve"> </w:t>
      </w:r>
      <w:r>
        <w:rPr/>
        <w:t>with</w:t>
      </w:r>
      <w:r>
        <w:rPr/>
        <w:t xml:space="preserve"> </w:t>
      </w:r>
      <w:r>
        <w:rPr/>
        <w:t>expedited</w:t>
      </w:r>
      <w:r>
        <w:rPr/>
        <w:t xml:space="preserve"> </w:t>
      </w:r>
      <w:r>
        <w:rPr/>
        <w:t>courier,</w:t>
      </w:r>
      <w:r>
        <w:rPr/>
        <w:t xml:space="preserve"> </w:t>
      </w:r>
      <w:r>
        <w:rPr/>
        <w:t>five</w:t>
      </w:r>
      <w:r>
        <w:rPr/>
        <w:t xml:space="preserve"> </w:t>
      </w:r>
      <w:r>
        <w:rPr/>
        <w:t>(5)</w:t>
      </w:r>
      <w:r>
        <w:rPr/>
        <w:t xml:space="preserve"> </w:t>
      </w:r>
      <w:r>
        <w:rPr/>
        <w:t>days</w:t>
      </w:r>
      <w:r>
        <w:rPr/>
        <w:t xml:space="preserve"> </w:t>
      </w:r>
      <w:r>
        <w:rPr/>
        <w:t>after</w:t>
      </w:r>
      <w:r>
        <w:rPr/>
        <w:t xml:space="preserve"> </w:t>
      </w:r>
      <w:r>
        <w:rPr/>
        <w:t>deposit in</w:t>
      </w:r>
      <w:r>
        <w:rPr/>
        <w:t xml:space="preserve"> </w:t>
      </w:r>
      <w:r>
        <w:rPr/>
        <w:t>the</w:t>
      </w:r>
      <w:r>
        <w:rPr/>
        <w:t xml:space="preserve"> </w:t>
      </w:r>
      <w:r>
        <w:rPr/>
        <w:t>mail, or</w:t>
      </w:r>
      <w:r>
        <w:rPr/>
        <w:t xml:space="preserve"> </w:t>
      </w:r>
      <w:r>
        <w:rPr/>
        <w:t>upon</w:t>
      </w:r>
      <w:r>
        <w:rPr/>
        <w:t xml:space="preserve"> </w:t>
      </w:r>
      <w:r>
        <w:rPr/>
        <w:t>confirmation of</w:t>
      </w:r>
      <w:r>
        <w:rPr/>
        <w:t xml:space="preserve"> </w:t>
      </w:r>
      <w:r>
        <w:rPr/>
        <w:t>receipt</w:t>
      </w:r>
      <w:r>
        <w:rPr/>
        <w:t xml:space="preserve"> </w:t>
      </w:r>
      <w:r>
        <w:rPr/>
        <w:t>of facsimile</w:t>
      </w:r>
      <w:r>
        <w:rPr/>
        <w:t xml:space="preserve"> </w:t>
      </w:r>
      <w:r>
        <w:rPr/>
        <w:t>or</w:t>
      </w:r>
      <w:r>
        <w:rPr/>
        <w:t xml:space="preserve"> </w:t>
      </w:r>
      <w:r>
        <w:rPr/>
        <w:t>email. Notices</w:t>
      </w:r>
      <w:r>
        <w:rPr/>
        <w:t xml:space="preserve"> </w:t>
      </w:r>
      <w:r>
        <w:rPr/>
        <w:t>shall</w:t>
      </w:r>
      <w:r>
        <w:rPr/>
        <w:t xml:space="preserve"> </w:t>
      </w:r>
      <w:r>
        <w:rPr/>
        <w:t>be sent</w:t>
      </w:r>
      <w:r>
        <w:rPr/>
        <w:t xml:space="preserve"> </w:t>
      </w:r>
      <w:r>
        <w:rPr/>
        <w:t xml:space="preserve">to </w:t>
      </w:r>
      <w:r>
        <w:rPr/>
        <w:t>the</w:t>
      </w:r>
    </w:p>
    <w:p/>
    <w:p>
      <w:r>
        <w:rPr/>
        <w:t>addresses</w:t>
      </w:r>
      <w:r>
        <w:rPr/>
        <w:t xml:space="preserve"> </w:t>
      </w:r>
      <w:r>
        <w:rPr/>
        <w:t>set</w:t>
      </w:r>
      <w:r>
        <w:rPr/>
        <w:t xml:space="preserve"> </w:t>
      </w:r>
      <w:r>
        <w:rPr/>
        <w:t>forth</w:t>
      </w:r>
      <w:r>
        <w:rPr/>
        <w:t xml:space="preserve"> </w:t>
      </w:r>
      <w:r>
        <w:rPr/>
        <w:t>at</w:t>
      </w:r>
      <w:r>
        <w:rPr/>
        <w:t xml:space="preserve"> </w:t>
      </w:r>
      <w:r>
        <w:rPr/>
        <w:t>the</w:t>
      </w:r>
      <w:r>
        <w:rPr/>
        <w:t xml:space="preserve"> </w:t>
      </w:r>
      <w:r>
        <w:rPr/>
        <w:t>end</w:t>
      </w:r>
      <w:r>
        <w:rPr/>
        <w:t xml:space="preserve"> </w:t>
      </w:r>
      <w:r>
        <w:rPr/>
        <w:t>of</w:t>
      </w:r>
      <w:r>
        <w:rPr/>
        <w:t xml:space="preserve"> </w:t>
      </w:r>
      <w:r>
        <w:rPr/>
        <w:t>this</w:t>
      </w:r>
      <w:r>
        <w:rPr/>
        <w:t xml:space="preserve"> </w:t>
      </w:r>
      <w:r>
        <w:rPr/>
        <w:t>Agreement</w:t>
      </w:r>
      <w:r>
        <w:rPr/>
        <w:t xml:space="preserve"> </w:t>
      </w:r>
      <w:r>
        <w:rPr/>
        <w:t>or</w:t>
      </w:r>
      <w:r>
        <w:rPr/>
        <w:t xml:space="preserve"> </w:t>
      </w:r>
      <w:r>
        <w:rPr/>
        <w:t>such</w:t>
      </w:r>
      <w:r>
        <w:rPr/>
        <w:t xml:space="preserve"> </w:t>
      </w:r>
      <w:r>
        <w:rPr/>
        <w:t>other</w:t>
      </w:r>
      <w:r>
        <w:rPr/>
        <w:t xml:space="preserve"> </w:t>
      </w:r>
      <w:r>
        <w:rPr/>
        <w:t>address</w:t>
      </w:r>
      <w:r>
        <w:rPr/>
        <w:t xml:space="preserve"> </w:t>
      </w:r>
      <w:r>
        <w:rPr/>
        <w:t>as</w:t>
      </w:r>
      <w:r>
        <w:rPr/>
        <w:t xml:space="preserve"> </w:t>
      </w:r>
      <w:r>
        <w:rPr/>
        <w:t>either</w:t>
      </w:r>
      <w:r>
        <w:rPr/>
        <w:t xml:space="preserve"> </w:t>
      </w:r>
      <w:r>
        <w:rPr/>
        <w:t>party</w:t>
      </w:r>
      <w:r>
        <w:rPr/>
        <w:t xml:space="preserve"> </w:t>
      </w:r>
      <w:r>
        <w:rPr/>
        <w:t>may specify in writing.</w:t>
      </w:r>
    </w:p>
    <w:p/>
    <w:p>
      <w:r>
        <w:rPr/>
        <w:t>Dispute</w:t>
      </w:r>
      <w:r>
        <w:rPr/>
        <w:t xml:space="preserve"> </w:t>
      </w:r>
      <w:r>
        <w:rPr/>
        <w:t>Resolution</w:t>
      </w:r>
    </w:p>
    <w:p>
      <w:r>
        <w:rPr/>
        <w:t>Any</w:t>
      </w:r>
      <w:r>
        <w:rPr/>
        <w:t xml:space="preserve"> </w:t>
      </w:r>
      <w:r>
        <w:rPr/>
        <w:t>disputes</w:t>
      </w:r>
      <w:r>
        <w:rPr/>
        <w:t xml:space="preserve"> </w:t>
      </w:r>
      <w:r>
        <w:rPr/>
        <w:t>arising</w:t>
      </w:r>
      <w:r>
        <w:rPr/>
        <w:t xml:space="preserve"> </w:t>
      </w:r>
      <w:r>
        <w:rPr/>
        <w:t>under</w:t>
      </w:r>
      <w:r>
        <w:rPr/>
        <w:t xml:space="preserve"> </w:t>
      </w:r>
      <w:r>
        <w:rPr/>
        <w:t>or</w:t>
      </w:r>
      <w:r>
        <w:rPr/>
        <w:t xml:space="preserve"> </w:t>
      </w:r>
      <w:r>
        <w:rPr/>
        <w:t>in</w:t>
      </w:r>
      <w:r>
        <w:rPr/>
        <w:t xml:space="preserve"> </w:t>
      </w:r>
      <w:r>
        <w:rPr/>
        <w:t>connection</w:t>
      </w:r>
      <w:r>
        <w:rPr/>
        <w:t xml:space="preserve"> </w:t>
      </w:r>
      <w:r>
        <w:rPr/>
        <w:t>with</w:t>
      </w:r>
      <w:r>
        <w:rPr/>
        <w:t xml:space="preserve"> </w:t>
      </w:r>
      <w:r>
        <w:rPr/>
        <w:t>this</w:t>
      </w:r>
      <w:r>
        <w:rPr/>
        <w:t xml:space="preserve"> </w:t>
      </w:r>
      <w:r>
        <w:rPr/>
        <w:t>Agreement</w:t>
      </w:r>
      <w:r>
        <w:rPr/>
        <w:t xml:space="preserve"> </w:t>
      </w:r>
      <w:r>
        <w:rPr/>
        <w:t>shall</w:t>
      </w:r>
      <w:r>
        <w:rPr/>
        <w:t xml:space="preserve"> </w:t>
      </w:r>
      <w:r>
        <w:rPr/>
        <w:t>be</w:t>
      </w:r>
      <w:r>
        <w:rPr/>
        <w:t xml:space="preserve"> </w:t>
      </w:r>
      <w:r>
        <w:rPr/>
        <w:t>resolved</w:t>
      </w:r>
      <w:r>
        <w:rPr/>
        <w:t xml:space="preserve"> </w:t>
      </w:r>
      <w:r>
        <w:rPr/>
        <w:t>by</w:t>
      </w:r>
      <w:r>
        <w:rPr/>
        <w:t xml:space="preserve"> </w:t>
      </w:r>
      <w:r>
        <w:rPr/>
        <w:t>binding arbitration conducted in accordance with the rules of arbitration commonly accepted in the jurisdiction where the arbitration is conducted. The arbitration shall be conducted by a single arbitrator, selected in accordance with those rules. The place of arbitration shall be mutually agreed</w:t>
      </w:r>
      <w:r>
        <w:rPr/>
        <w:t xml:space="preserve"> </w:t>
      </w:r>
      <w:r>
        <w:rPr/>
        <w:t>upon</w:t>
      </w:r>
      <w:r>
        <w:rPr/>
        <w:t xml:space="preserve"> </w:t>
      </w:r>
      <w:r>
        <w:rPr/>
        <w:t>by</w:t>
      </w:r>
      <w:r>
        <w:rPr/>
        <w:t xml:space="preserve"> </w:t>
      </w:r>
      <w:r>
        <w:rPr/>
        <w:t>the</w:t>
      </w:r>
      <w:r>
        <w:rPr/>
        <w:t xml:space="preserve"> </w:t>
      </w:r>
      <w:r>
        <w:rPr/>
        <w:t>parties.</w:t>
      </w:r>
      <w:r>
        <w:rPr/>
        <w:t xml:space="preserve"> </w:t>
      </w:r>
      <w:r>
        <w:rPr/>
        <w:t>The</w:t>
      </w:r>
      <w:r>
        <w:rPr/>
        <w:t xml:space="preserve"> </w:t>
      </w:r>
      <w:r>
        <w:rPr/>
        <w:t>award</w:t>
      </w:r>
      <w:r>
        <w:rPr/>
        <w:t xml:space="preserve"> </w:t>
      </w:r>
      <w:r>
        <w:rPr/>
        <w:t>rendered by the</w:t>
      </w:r>
      <w:r>
        <w:rPr/>
        <w:t xml:space="preserve"> </w:t>
      </w:r>
      <w:r>
        <w:rPr/>
        <w:t>arbitrator</w:t>
      </w:r>
      <w:r>
        <w:rPr/>
        <w:t xml:space="preserve"> </w:t>
      </w:r>
      <w:r>
        <w:rPr/>
        <w:t>shall</w:t>
      </w:r>
      <w:r>
        <w:rPr/>
        <w:t xml:space="preserve"> </w:t>
      </w:r>
      <w:r>
        <w:rPr/>
        <w:t>be</w:t>
      </w:r>
      <w:r>
        <w:rPr/>
        <w:t xml:space="preserve"> </w:t>
      </w:r>
      <w:r>
        <w:rPr/>
        <w:t>final</w:t>
      </w:r>
      <w:r>
        <w:rPr/>
        <w:t xml:space="preserve"> </w:t>
      </w:r>
      <w:r>
        <w:rPr/>
        <w:t>and</w:t>
      </w:r>
      <w:r>
        <w:rPr/>
        <w:t xml:space="preserve"> </w:t>
      </w:r>
      <w:r>
        <w:rPr/>
        <w:t>binding</w:t>
      </w:r>
      <w:r>
        <w:rPr/>
        <w:t xml:space="preserve"> </w:t>
      </w:r>
      <w:r>
        <w:rPr/>
        <w:t xml:space="preserve">on the parties, and judgment upon the award may be entered in any court having jurisdiction </w:t>
      </w:r>
      <w:r>
        <w:rPr/>
        <w:t>thereof.</w:t>
      </w:r>
    </w:p>
    <w:p/>
    <w:p>
      <w:r>
        <w:rPr/>
        <w:t>IN WITNESS WHEREOF, the parties have executed this Non-Disclosure Agreement as of the</w:t>
      </w:r>
      <w:r>
        <w:rPr/>
        <w:t xml:space="preserve"> </w:t>
      </w:r>
      <w:r>
        <w:rPr/>
        <w:t>Effective</w:t>
      </w:r>
      <w:r>
        <w:rPr/>
        <w:t xml:space="preserve"> </w:t>
      </w:r>
      <w:r>
        <w:rPr/>
        <w:t>Date.</w:t>
      </w:r>
      <w:r>
        <w:rPr/>
        <w:t xml:space="preserve"> </w:t>
      </w:r>
      <w:r>
        <w:rPr/>
        <w:t>Each</w:t>
      </w:r>
      <w:r>
        <w:rPr/>
        <w:t xml:space="preserve"> </w:t>
      </w:r>
      <w:r>
        <w:rPr/>
        <w:t>party</w:t>
      </w:r>
      <w:r>
        <w:rPr/>
        <w:t xml:space="preserve"> </w:t>
      </w:r>
      <w:r>
        <w:rPr/>
        <w:t>warrants</w:t>
      </w:r>
      <w:r>
        <w:rPr/>
        <w:t xml:space="preserve"> </w:t>
      </w:r>
      <w:r>
        <w:rPr/>
        <w:t>that</w:t>
      </w:r>
      <w:r>
        <w:rPr/>
        <w:t xml:space="preserve"> </w:t>
      </w:r>
      <w:r>
        <w:rPr/>
        <w:t>they</w:t>
      </w:r>
      <w:r>
        <w:rPr/>
        <w:t xml:space="preserve"> </w:t>
      </w:r>
      <w:r>
        <w:rPr/>
        <w:t>have</w:t>
      </w:r>
      <w:r>
        <w:rPr/>
        <w:t xml:space="preserve"> </w:t>
      </w:r>
      <w:r>
        <w:rPr/>
        <w:t>the</w:t>
      </w:r>
      <w:r>
        <w:rPr/>
        <w:t xml:space="preserve"> </w:t>
      </w:r>
      <w:r>
        <w:rPr/>
        <w:t>legal</w:t>
      </w:r>
      <w:r>
        <w:rPr/>
        <w:t xml:space="preserve"> </w:t>
      </w:r>
      <w:r>
        <w:rPr/>
        <w:t>power</w:t>
      </w:r>
      <w:r>
        <w:rPr/>
        <w:t xml:space="preserve"> </w:t>
      </w:r>
      <w:r>
        <w:rPr/>
        <w:t>and</w:t>
      </w:r>
      <w:r>
        <w:rPr/>
        <w:t xml:space="preserve"> </w:t>
      </w:r>
      <w:r>
        <w:rPr/>
        <w:t>authority</w:t>
      </w:r>
      <w:r>
        <w:rPr/>
        <w:t xml:space="preserve"> </w:t>
      </w:r>
      <w:r>
        <w:rPr/>
        <w:t>to</w:t>
      </w:r>
      <w:r>
        <w:rPr/>
        <w:t xml:space="preserve"> </w:t>
      </w:r>
      <w:r>
        <w:rPr/>
        <w:t>enter into this Agreement and that they have read and understood all the terms and conditions contained herein.</w:t>
      </w:r>
    </w:p>
    <w:p/>
    <w:tbl>
      <w:tblPr>
        <w:tblW w:type="auto" w:w="0"/>
        <w:tblLook w:firstColumn="1" w:firstRow="1" w:lastColumn="0" w:lastRow="0" w:noHBand="0" w:noVBand="1" w:val="04A0"/>
      </w:tblPr>
      <w:tblGrid>
        <w:gridCol w:w="4320"/>
        <w:gridCol w:w="4320"/>
      </w:tblGrid>
      <w:tr>
        <w:tc>
          <w:tcPr>
            <w:tcW w:type="dxa" w:w="4320"/>
          </w:tcPr>
          <w:p/>
          <w:p>
            <w:r>
              <w:rPr>
                <w:b/>
                <w:sz w:val="0"/>
              </w:rPr>
              <w:t>Disclosing</w:t>
            </w:r>
            <w:r>
              <w:rPr>
                <w:b/>
                <w:sz w:val="0"/>
              </w:rPr>
              <w:t xml:space="preserve"> </w:t>
            </w:r>
            <w:r>
              <w:rPr>
                <w:b/>
                <w:sz w:val="0"/>
              </w:rPr>
              <w:t>Party</w:t>
            </w:r>
          </w:p>
          <w:p/>
          <w:p/>
          <w:p>
            <w:r>
              <w:rPr>
                <w:sz w:val="0"/>
              </w:rPr>
            </w:r>
            <w:r>
              <w:rPr>
                <w:sz w:val="0"/>
              </w:rPr>
            </w:r>
          </w:p>
          <w:p>
            <w:r>
              <w:rPr>
                <w:sz w:val="0"/>
              </w:rPr>
              <w:t xml:space="preserve">Signed </w:t>
            </w:r>
            <w:r>
              <w:rPr>
                <w:sz w:val="0"/>
              </w:rPr>
              <w:t>(signature)</w:t>
            </w:r>
          </w:p>
          <w:p/>
          <w:p/>
          <w:p>
            <w:r>
              <w:rPr>
                <w:sz w:val="0"/>
              </w:rPr>
            </w:r>
            <w:r>
              <w:rPr>
                <w:sz w:val="0"/>
              </w:rPr>
            </w:r>
          </w:p>
          <w:p>
            <w:r>
              <w:rPr>
                <w:sz w:val="0"/>
              </w:rPr>
              <w:t>Print</w:t>
            </w:r>
            <w:r>
              <w:rPr>
                <w:sz w:val="0"/>
              </w:rPr>
              <w:t xml:space="preserve"> </w:t>
            </w:r>
            <w:r>
              <w:rPr>
                <w:sz w:val="0"/>
              </w:rPr>
              <w:t>Name</w:t>
            </w:r>
          </w:p>
          <w:p/>
          <w:p/>
          <w:p>
            <w:r>
              <w:rPr>
                <w:sz w:val="0"/>
              </w:rPr>
            </w:r>
            <w:r>
              <w:rPr>
                <w:sz w:val="0"/>
              </w:rPr>
            </w:r>
          </w:p>
          <w:p>
            <w:r>
              <w:rPr>
                <w:sz w:val="0"/>
              </w:rPr>
              <w:t>Address</w:t>
            </w:r>
          </w:p>
          <w:p/>
          <w:p/>
          <w:p>
            <w:r>
              <w:rPr>
                <w:sz w:val="0"/>
              </w:rPr>
            </w:r>
            <w:r>
              <w:rPr>
                <w:sz w:val="0"/>
              </w:rPr>
            </w:r>
          </w:p>
          <w:p>
            <w:r>
              <w:rPr>
                <w:sz w:val="0"/>
              </w:rPr>
              <w:t>Date</w:t>
            </w:r>
          </w:p>
        </w:tc>
        <w:tc>
          <w:tcPr>
            <w:tcW w:type="dxa" w:w="4320"/>
          </w:tcPr>
          <w:p/>
          <w:p>
            <w:r>
              <w:rPr>
                <w:b/>
                <w:sz w:val="0"/>
              </w:rPr>
              <w:t>Receiving</w:t>
            </w:r>
            <w:r>
              <w:rPr>
                <w:b/>
                <w:sz w:val="0"/>
              </w:rPr>
              <w:t xml:space="preserve"> </w:t>
            </w:r>
            <w:r>
              <w:rPr>
                <w:b/>
                <w:sz w:val="0"/>
              </w:rPr>
              <w:t>Party</w:t>
            </w:r>
          </w:p>
          <w:p/>
          <w:p/>
          <w:p>
            <w:r>
              <w:rPr>
                <w:sz w:val="0"/>
              </w:rPr>
            </w:r>
            <w:r>
              <w:rPr>
                <w:sz w:val="0"/>
              </w:rPr>
            </w:r>
          </w:p>
          <w:p>
            <w:r>
              <w:rPr>
                <w:sz w:val="0"/>
              </w:rPr>
              <w:t xml:space="preserve">Signed </w:t>
            </w:r>
            <w:r>
              <w:rPr>
                <w:sz w:val="0"/>
              </w:rPr>
              <w:t>(signature)</w:t>
            </w:r>
          </w:p>
          <w:p/>
          <w:p/>
          <w:p>
            <w:r>
              <w:rPr>
                <w:sz w:val="0"/>
              </w:rPr>
            </w:r>
            <w:r>
              <w:rPr>
                <w:sz w:val="0"/>
              </w:rPr>
            </w:r>
          </w:p>
          <w:p>
            <w:r>
              <w:rPr>
                <w:sz w:val="0"/>
              </w:rPr>
              <w:t>Print</w:t>
            </w:r>
            <w:r>
              <w:rPr>
                <w:sz w:val="0"/>
              </w:rPr>
              <w:t xml:space="preserve"> </w:t>
            </w:r>
            <w:r>
              <w:rPr>
                <w:sz w:val="0"/>
              </w:rPr>
              <w:t>Name</w:t>
            </w:r>
          </w:p>
          <w:p/>
          <w:p/>
          <w:p>
            <w:r>
              <w:rPr>
                <w:sz w:val="0"/>
              </w:rPr>
            </w:r>
            <w:r>
              <w:rPr>
                <w:sz w:val="0"/>
              </w:rPr>
            </w:r>
          </w:p>
          <w:p>
            <w:r>
              <w:rPr>
                <w:sz w:val="0"/>
              </w:rPr>
              <w:t>Address</w:t>
            </w:r>
          </w:p>
          <w:p/>
          <w:p/>
          <w:p>
            <w:r>
              <w:rPr>
                <w:sz w:val="0"/>
              </w:rPr>
            </w:r>
            <w:r>
              <w:rPr>
                <w:sz w:val="0"/>
              </w:rPr>
            </w:r>
          </w:p>
          <w:p>
            <w:r>
              <w:rPr>
                <w:sz w:val="0"/>
              </w:rPr>
              <w:t>Date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